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Iqbal Defri Prasetya</w:t>
      </w:r>
    </w:p>
    <w:p>
      <w:r>
        <w:t>West Sumatra, Indonesia | LinkedIn | GitHub | +62 812-7565-1571 | iqbaldefriprasetya@gmail.com</w:t>
      </w:r>
    </w:p>
    <w:p>
      <w:pPr>
        <w:pStyle w:val="Heading1"/>
      </w:pPr>
      <w:r>
        <w:t>PROFESSIONAL SUMMARY</w:t>
      </w:r>
    </w:p>
    <w:p>
      <w:r>
        <w:t>Backend Developer with hands-on experience in Laravel, NestJS, Express.js, and Supabase. Skilled in designing secure RESTful APIs, scalable databases, cloud deployment with Google Cloud Run and Docker, and blockchain integration with Solidity and Ganache. Experienced in real-time data processing and integrating AI/IoT systems using YOLOv11 and Hailo AI Kit. Proven ability to deliver award-winning projects and collaborate effectively in cross-functional teams.</w:t>
      </w:r>
    </w:p>
    <w:p>
      <w:pPr>
        <w:pStyle w:val="Heading1"/>
      </w:pPr>
      <w:r>
        <w:t>SKILLS</w:t>
      </w:r>
    </w:p>
    <w:p>
      <w:r>
        <w:t>Languages: PHP, JavaScript, TypeScript, Python, Solidity, SQL</w:t>
        <w:br/>
        <w:t>Frameworks: Laravel, NestJS, Express.js, Node.js</w:t>
        <w:br/>
        <w:t>Databases: MySQL, PostgreSQL, SQLite, Supabase</w:t>
        <w:br/>
        <w:t>Cloud &amp; Deployment: Google Cloud Platform (Cloud Run, Cloud Storage), Firebase, Docker, Nginx</w:t>
        <w:br/>
        <w:t>API Development: RESTful API, WebSocket, Authentication (JWT, OAuth2), 3rd Party API Integration (Weather API, Midtrans Payment Gateway)</w:t>
        <w:br/>
        <w:t>Blockchain: Solidity, Ganache, Smart Contracts</w:t>
        <w:br/>
        <w:t>AI &amp; IoT Integration: YOLOv11, Hailo AI Kit Accelerator, TensorFlow Lite</w:t>
        <w:br/>
        <w:t>Tools: Git, GitHub, Database Design, Query Optimization</w:t>
      </w:r>
    </w:p>
    <w:p>
      <w:pPr>
        <w:pStyle w:val="Heading1"/>
      </w:pPr>
      <w:r>
        <w:t>EXPERIENCE</w:t>
      </w:r>
    </w:p>
    <w:p>
      <w:pPr>
        <w:pStyle w:val="Heading2"/>
      </w:pPr>
      <w:r>
        <w:t>PT Metro Indonesian Software – Backend Developer</w:t>
      </w:r>
    </w:p>
    <w:p>
      <w:r>
        <w:t>Padang, West Sumatra, Indonesia | May 2024 – Present</w:t>
      </w:r>
    </w:p>
    <w:p>
      <w:r>
        <w:t>- Designed, developed, and maintained backend systems using Laravel, NestJS, Express.js and MySQL/SQLite.</w:t>
        <w:br/>
        <w:t>- Implemented authentication, role-based access control, and optimized queries for efficiency.</w:t>
        <w:br/>
        <w:t>- Integrated Midtrans payment gateway to support secure online transactions.</w:t>
        <w:br/>
        <w:t>- Delivered scalable solutions for clients ranging from small businesses to multi-branch enterprises.</w:t>
        <w:br/>
        <w:t>Key Projects:</w:t>
        <w:br/>
        <w:t>- Pharmacy Information System – Laravel, SQLite: Inventory, purchase, sales, and reporting system.</w:t>
        <w:br/>
        <w:t>- Business Management System (Dansa Bonafide Indonesia) – Express.js, SQLite: Multi-branch management (inventory, employees, cashier, payroll, KPI, attendance).</w:t>
        <w:br/>
        <w:t>- Gameblink Booking System – NestJS, MySQL: Online booking with payment integration, admin dashboard for monitoring branches, users, and revenue.</w:t>
        <w:br/>
        <w:t>- Gekraf Sumbar Company Profile Website – Laravel: Company profile with admin content management panel.</w:t>
        <w:br/>
        <w:t>- Hotel Information System API – Laravel: Backend API for hotel monitoring mobile app.</w:t>
      </w:r>
    </w:p>
    <w:p>
      <w:pPr>
        <w:pStyle w:val="Heading2"/>
      </w:pPr>
      <w:r>
        <w:t>PT Metro Indonesian Software – Internship Trainee, Backend Developer</w:t>
      </w:r>
    </w:p>
    <w:p>
      <w:r>
        <w:t>Padang, West Sumatra, Indonesia | Mar 2024 – Apr 2024</w:t>
      </w:r>
    </w:p>
    <w:p>
      <w:r>
        <w:t>- Built a pilot backend project for company profile website with authentication, authorization, and content APIs (teams, positions, partners, portfolios, articles, galleries).</w:t>
      </w:r>
    </w:p>
    <w:p>
      <w:pPr>
        <w:pStyle w:val="Heading2"/>
      </w:pPr>
      <w:r>
        <w:t>RLA Digital Marketing Agency – Internship Trainee, Backend Developer</w:t>
      </w:r>
    </w:p>
    <w:p>
      <w:r>
        <w:t>Padang, West Sumatra, Indonesia | Jan 2024 – Mar 2024</w:t>
      </w:r>
    </w:p>
    <w:p>
      <w:r>
        <w:t>- Developed RESTful APIs for the Silungkang Playground mobile app.</w:t>
        <w:br/>
        <w:t>- Assisted in building the admin dashboard using PHP native and JavaScript.</w:t>
      </w:r>
    </w:p>
    <w:p>
      <w:pPr>
        <w:pStyle w:val="Heading2"/>
      </w:pPr>
      <w:r>
        <w:t>Bangkit Academy 2023 by Google, GoTo, Traveloka – Cloud Computing Student</w:t>
      </w:r>
    </w:p>
    <w:p>
      <w:r>
        <w:t>Online | Aug 2023 – Jan 2024</w:t>
      </w:r>
    </w:p>
    <w:p>
      <w:r>
        <w:t>- Collaborated with Mobile &amp; ML teams to build Gym Guide, an app providing exercise instructions via AI-based prediction.</w:t>
        <w:br/>
        <w:t>- Deployed APIs on Google Cloud Run and managed videos with Google Cloud Storage.</w:t>
      </w:r>
    </w:p>
    <w:p>
      <w:pPr>
        <w:pStyle w:val="Heading2"/>
      </w:pPr>
      <w:r>
        <w:t>Neo Telemetri Student Organization – Backend Developer &amp; Organizing Committee Member</w:t>
      </w:r>
    </w:p>
    <w:p>
      <w:r>
        <w:t>Padang, West Sumatra, Indonesia | Aug 2022 – Sep 2024</w:t>
      </w:r>
    </w:p>
    <w:p>
      <w:r>
        <w:t>- Developed SIPENJARU (Room Loan System) with Laravel &amp; SQLite for PKM building bookings.</w:t>
        <w:br/>
        <w:t>- Built Open Recruitment Website with registration and online exam features.</w:t>
        <w:br/>
        <w:t>- Developed FireTech Website for competition information.</w:t>
        <w:br/>
        <w:t>- Conducted web development bootcamps for new recruits.</w:t>
        <w:br/>
        <w:t>- Actively contributed as an organizing committee member in events and hackathons.</w:t>
      </w:r>
    </w:p>
    <w:p>
      <w:pPr>
        <w:pStyle w:val="Heading1"/>
      </w:pPr>
      <w:r>
        <w:t>PROJECTS</w:t>
      </w:r>
    </w:p>
    <w:p>
      <w:pPr>
        <w:pStyle w:val="Heading2"/>
      </w:pPr>
      <w:r>
        <w:t>Dotter (Detect Otter) – Raspberry Pi 5 + Hailo AI Kit, YOLOv11, Flutter, Supabase</w:t>
      </w:r>
    </w:p>
    <w:p>
      <w:r>
        <w:t>Aug 2024 – Jan 2025</w:t>
      </w:r>
    </w:p>
    <w:p>
      <w:r>
        <w:t>- Developed an otter monitoring system using YOLOv11 accelerated by Hailo AI Kit.</w:t>
        <w:br/>
        <w:t>- Built a Flutter app for real-time detection and history logs.</w:t>
        <w:br/>
        <w:t>- Used Supabase for authentication, database, storage, and real-time subscriptions.</w:t>
      </w:r>
    </w:p>
    <w:p>
      <w:pPr>
        <w:pStyle w:val="Heading2"/>
      </w:pPr>
      <w:r>
        <w:t>TheSuaraKu – Express.js, Solidity, Ganache, Blockchain</w:t>
      </w:r>
    </w:p>
    <w:p>
      <w:r>
        <w:t>Dec 2024 – 2nd Place Hackathon, CyberTech PNP</w:t>
      </w:r>
    </w:p>
    <w:p>
      <w:r>
        <w:t>- Built backend API with Express.js for authentication, voting, and result retrieval.</w:t>
        <w:br/>
        <w:t>- Developed smart contracts in Solidity with Ganache for secure vote storage.</w:t>
      </w:r>
    </w:p>
    <w:p>
      <w:pPr>
        <w:pStyle w:val="Heading2"/>
      </w:pPr>
      <w:r>
        <w:t>Kamek – Laravel API, AI Model Integration</w:t>
      </w:r>
    </w:p>
    <w:p>
      <w:r>
        <w:t>Dec 2024 – 2nd Place Adiwidya Hackfest, Silver Medal IATC</w:t>
      </w:r>
    </w:p>
    <w:p>
      <w:r>
        <w:t>- Built backend REST APIs for weather forecasts, cocoa-related news, disease analysis, and prediction result storage.</w:t>
        <w:br/>
        <w:t>- Integrated AI models with Android app for cocoa classification &amp; price prediction.</w:t>
      </w:r>
    </w:p>
    <w:p>
      <w:pPr>
        <w:pStyle w:val="Heading1"/>
      </w:pPr>
      <w:r>
        <w:t>ACHIEVEMENTS</w:t>
      </w:r>
    </w:p>
    <w:p>
      <w:r>
        <w:t>- Gold Medal – MSU iRex 2025 (Shah Alam, Malaysia): Presented Dotter (Detect Otter), integrating Raspberry Pi 5 + Hailo AI Kit, Supabase, and Flutter.</w:t>
        <w:br/>
        <w:t>- 2nd Place – Hackathon CyberTech PNP 2024: Built blockchain-powered e-voting system (TheSuaraKu).</w:t>
        <w:br/>
        <w:t>- 2nd Place – Adiwidya Hackfest 2024, ITB: Developed Kamek backend API with AI model integration.</w:t>
        <w:br/>
        <w:t>- Silver Medal – IATC 2024: Early prototype of Kamek integrating AI and backend APIs.</w:t>
      </w:r>
    </w:p>
    <w:p>
      <w:pPr>
        <w:pStyle w:val="Heading1"/>
      </w:pPr>
      <w:r>
        <w:t>EDUCATION</w:t>
      </w:r>
    </w:p>
    <w:p>
      <w:r>
        <w:t>Andalas University – Padang, West Sumatra, Indonesia</w:t>
        <w:br/>
        <w:t>Bachelor of Computer Engineering (Current GPA: 3.9)</w:t>
        <w:br/>
        <w:t>Sep 2021 – Present | Expected Graduation: Sep 2025</w:t>
      </w:r>
    </w:p>
    <w:p>
      <w:pPr>
        <w:pStyle w:val="Heading1"/>
      </w:pPr>
      <w:r>
        <w:t>INTERESTS</w:t>
      </w:r>
    </w:p>
    <w:p>
      <w:r>
        <w:t>Backend Architecture, API Security, Cloud Computing, Blockchain Solutions, AI &amp; IoT Integration, Real-Time Data Processing, Scalable System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